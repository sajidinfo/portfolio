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F4A83" w14:textId="24D10155" w:rsidR="00DC18B9" w:rsidRPr="00604ADD" w:rsidRDefault="00000000" w:rsidP="00DC18B9">
      <w:pPr>
        <w:pStyle w:val="Title"/>
      </w:pPr>
      <w:r>
        <w:t>Sajid Mohammad</w:t>
      </w:r>
      <w:r w:rsidR="00DC18B9">
        <w:t xml:space="preserve"> </w:t>
      </w:r>
      <w:r w:rsidR="00604ADD">
        <w:t xml:space="preserve">- </w:t>
      </w:r>
      <w:r w:rsidR="00DC18B9" w:rsidRPr="00176077">
        <w:t>Full Stack Developer</w:t>
      </w:r>
    </w:p>
    <w:p w14:paraId="5A1C9A55" w14:textId="1F634B20" w:rsidR="00534B43" w:rsidRDefault="00000000">
      <w:r>
        <w:t xml:space="preserve"> Bengaluru, Karnataka, India</w:t>
      </w:r>
      <w:r>
        <w:br/>
        <w:t xml:space="preserve"> </w:t>
      </w:r>
      <w:r w:rsidR="001E64B4">
        <w:t xml:space="preserve">Phone: </w:t>
      </w:r>
      <w:r>
        <w:t>+91 63671 83820</w:t>
      </w:r>
      <w:r>
        <w:br/>
        <w:t xml:space="preserve"> </w:t>
      </w:r>
      <w:r w:rsidR="001E64B4">
        <w:t xml:space="preserve">Email: </w:t>
      </w:r>
      <w:r>
        <w:t>sajidinfo782@gmail.com</w:t>
      </w:r>
      <w:r>
        <w:br/>
        <w:t xml:space="preserve"> LinkedIn: www.linkedin.com/in/md-sajidmohammad</w:t>
      </w:r>
    </w:p>
    <w:p w14:paraId="1659874C" w14:textId="77777777" w:rsidR="00534B43" w:rsidRDefault="00000000">
      <w:pPr>
        <w:pStyle w:val="Heading1"/>
      </w:pPr>
      <w:r>
        <w:t>Professional Summary</w:t>
      </w:r>
    </w:p>
    <w:p w14:paraId="03A82EFA" w14:textId="6F44087A" w:rsidR="00534B43" w:rsidRPr="00CE3080" w:rsidRDefault="006C0B38">
      <w:r w:rsidRPr="00CE3080">
        <w:t>Full Stack Developer with 4 years of hands-on experience in designing, developing,</w:t>
      </w:r>
      <w:r w:rsidR="00B146F1">
        <w:t xml:space="preserve"> Unit Test</w:t>
      </w:r>
      <w:r w:rsidR="00846964">
        <w:t>s</w:t>
      </w:r>
      <w:r w:rsidR="00B146F1">
        <w:t>,</w:t>
      </w:r>
      <w:r w:rsidRPr="00CE3080">
        <w:t xml:space="preserve"> and deploying secure, scalable web applications. Proficient in the MEAN stack (MongoDB</w:t>
      </w:r>
      <w:r w:rsidR="00A41ED4" w:rsidRPr="00CE3080">
        <w:t>,</w:t>
      </w:r>
      <w:r w:rsidR="00DC0608" w:rsidRPr="00CE3080">
        <w:t xml:space="preserve"> </w:t>
      </w:r>
      <w:r w:rsidR="00A41ED4" w:rsidRPr="00CE3080">
        <w:t>MySQL,</w:t>
      </w:r>
      <w:r w:rsidR="00DC0608" w:rsidRPr="00CE3080">
        <w:t xml:space="preserve"> </w:t>
      </w:r>
      <w:r w:rsidR="00A41ED4" w:rsidRPr="00CE3080">
        <w:t>MSSQL</w:t>
      </w:r>
      <w:r w:rsidRPr="00CE3080">
        <w:t>, Express.js, Angular, Node.js), delivering 30+ robust projects. Passionate about solving real-world problems, ensuring code quality, and staying updated with emerging technologies.</w:t>
      </w:r>
    </w:p>
    <w:p w14:paraId="661EE16B" w14:textId="77777777" w:rsidR="00534B43" w:rsidRDefault="00000000">
      <w:pPr>
        <w:pStyle w:val="Heading1"/>
      </w:pPr>
      <w:r>
        <w:t>Technical Skills</w:t>
      </w:r>
    </w:p>
    <w:p w14:paraId="49BAB357" w14:textId="77777777" w:rsidR="00534B43" w:rsidRDefault="00000000">
      <w:r>
        <w:t>Frontend:</w:t>
      </w:r>
    </w:p>
    <w:p w14:paraId="1A7EF8E9" w14:textId="7B4D338B" w:rsidR="00534B43" w:rsidRDefault="00000000">
      <w:pPr>
        <w:pStyle w:val="ListBullet"/>
      </w:pPr>
      <w:r>
        <w:t>HTML5, CSS, JavaScript (ES5–ES16), TypeScript</w:t>
      </w:r>
    </w:p>
    <w:p w14:paraId="141FB021" w14:textId="454CAD60" w:rsidR="00534B43" w:rsidRDefault="00000000">
      <w:pPr>
        <w:pStyle w:val="ListBullet"/>
      </w:pPr>
      <w:r>
        <w:t>Angular (v9–v16), Angular Universal (SSR &amp; SSG), RxJS</w:t>
      </w:r>
      <w:r w:rsidR="008C2738">
        <w:t>, Angular internationalization (i18n)</w:t>
      </w:r>
    </w:p>
    <w:p w14:paraId="1EB49F48" w14:textId="77777777" w:rsidR="00534B43" w:rsidRDefault="00000000">
      <w:pPr>
        <w:pStyle w:val="ListBullet"/>
      </w:pPr>
      <w:r>
        <w:t>Angular Material, Bootstrap 5, NG Bootstrap, jQuery, Chart.js, Highcharts, WebSockets</w:t>
      </w:r>
    </w:p>
    <w:p w14:paraId="124F56F7" w14:textId="38D3977D" w:rsidR="00534B43" w:rsidRDefault="00000000">
      <w:pPr>
        <w:pStyle w:val="ListBullet"/>
      </w:pPr>
      <w:r>
        <w:t>Redux, NGXS, NGRX,</w:t>
      </w:r>
      <w:r w:rsidR="00B146F1">
        <w:t xml:space="preserve"> Oops,</w:t>
      </w:r>
      <w:r w:rsidR="003A4938">
        <w:t xml:space="preserve"> Design Pattern,</w:t>
      </w:r>
      <w:r>
        <w:t xml:space="preserve"> Basic React.js &amp; Next.js</w:t>
      </w:r>
    </w:p>
    <w:p w14:paraId="08C7F1FD" w14:textId="77777777" w:rsidR="00534B43" w:rsidRDefault="00000000">
      <w:r>
        <w:t>Backend:</w:t>
      </w:r>
    </w:p>
    <w:p w14:paraId="799B297C" w14:textId="77777777" w:rsidR="00534B43" w:rsidRDefault="00000000">
      <w:pPr>
        <w:pStyle w:val="ListBullet"/>
      </w:pPr>
      <w:r>
        <w:t>Node.js, Express.js, NestJS, Laravel</w:t>
      </w:r>
    </w:p>
    <w:p w14:paraId="50936B30" w14:textId="77777777" w:rsidR="00534B43" w:rsidRDefault="00000000">
      <w:r>
        <w:t>Databases:</w:t>
      </w:r>
    </w:p>
    <w:p w14:paraId="4283F511" w14:textId="77777777" w:rsidR="00534B43" w:rsidRDefault="00000000">
      <w:pPr>
        <w:pStyle w:val="ListBullet"/>
      </w:pPr>
      <w:r>
        <w:t>MongoDB, MySQL, MSSQL</w:t>
      </w:r>
    </w:p>
    <w:p w14:paraId="5B5D64D7" w14:textId="77777777" w:rsidR="00534B43" w:rsidRDefault="00000000">
      <w:r>
        <w:t>Desktop Apps:</w:t>
      </w:r>
    </w:p>
    <w:p w14:paraId="28F279E1" w14:textId="77777777" w:rsidR="00534B43" w:rsidRDefault="00000000">
      <w:pPr>
        <w:pStyle w:val="ListBullet"/>
      </w:pPr>
      <w:r>
        <w:t>Electron.js, C#</w:t>
      </w:r>
    </w:p>
    <w:p w14:paraId="793A642F" w14:textId="77777777" w:rsidR="00534B43" w:rsidRDefault="00000000">
      <w:r>
        <w:t>Security &amp; Best Practices:</w:t>
      </w:r>
    </w:p>
    <w:p w14:paraId="502248CC" w14:textId="77777777" w:rsidR="00534B43" w:rsidRDefault="00000000">
      <w:pPr>
        <w:pStyle w:val="ListBullet"/>
      </w:pPr>
      <w:r>
        <w:t>OWASP Top 10 standards in REST APIs</w:t>
      </w:r>
    </w:p>
    <w:p w14:paraId="4E4F9F56" w14:textId="4F0632A7" w:rsidR="00534B43" w:rsidRDefault="00000000">
      <w:pPr>
        <w:pStyle w:val="ListBullet"/>
      </w:pPr>
      <w:r>
        <w:t xml:space="preserve">SQL Injection Protection, RBAC, JWT </w:t>
      </w:r>
      <w:r w:rsidR="0032343C" w:rsidRPr="0032343C">
        <w:t>Authentication</w:t>
      </w:r>
      <w:r>
        <w:t xml:space="preserve"> (expiry/refresh)</w:t>
      </w:r>
      <w:r w:rsidR="00B146F1">
        <w:t>, OAuth2 and OpenID Connect</w:t>
      </w:r>
    </w:p>
    <w:p w14:paraId="5FA08F4A" w14:textId="6AD4463B" w:rsidR="00534B43" w:rsidRDefault="00000000">
      <w:pPr>
        <w:pStyle w:val="ListBullet"/>
      </w:pPr>
      <w:r>
        <w:t xml:space="preserve">HTTPS, </w:t>
      </w:r>
      <w:r w:rsidR="00B146F1">
        <w:t xml:space="preserve">XSS, CSRF, </w:t>
      </w:r>
      <w:r>
        <w:t>SSRF protection, Helmet.js, CORS, CSP</w:t>
      </w:r>
      <w:r w:rsidR="0022328B">
        <w:t xml:space="preserve"> headers, Sanitize Request</w:t>
      </w:r>
      <w:r w:rsidR="00B146F1">
        <w:t xml:space="preserve"> and</w:t>
      </w:r>
      <w:r>
        <w:t xml:space="preserve"> Rate Limiting</w:t>
      </w:r>
    </w:p>
    <w:p w14:paraId="2DA5FD0D" w14:textId="77777777" w:rsidR="00534B43" w:rsidRDefault="00000000">
      <w:r>
        <w:t>DevOps &amp; Tools:</w:t>
      </w:r>
    </w:p>
    <w:p w14:paraId="4332BD2C" w14:textId="3B4C739C" w:rsidR="00534B43" w:rsidRDefault="00000000" w:rsidP="00CF3C06">
      <w:pPr>
        <w:pStyle w:val="ListBullet"/>
      </w:pPr>
      <w:r>
        <w:t xml:space="preserve">Git, GitHub, SVN, </w:t>
      </w:r>
      <w:r w:rsidR="0032343C" w:rsidRPr="0032343C">
        <w:t>Jenkins</w:t>
      </w:r>
      <w:r w:rsidR="00CF3C06">
        <w:t xml:space="preserve"> (CI/CD)</w:t>
      </w:r>
      <w:r>
        <w:t>, Docker</w:t>
      </w:r>
      <w:r w:rsidR="00CF3C06">
        <w:t xml:space="preserve">, </w:t>
      </w:r>
      <w:r>
        <w:t>Inno Setup, Nginx, IIS Security Configuration</w:t>
      </w:r>
    </w:p>
    <w:p w14:paraId="0C901AC0" w14:textId="1072D765" w:rsidR="00534B43" w:rsidRDefault="00000000">
      <w:r>
        <w:t>Soft Skills:</w:t>
      </w:r>
    </w:p>
    <w:p w14:paraId="0F5F0275" w14:textId="77777777" w:rsidR="00534B43" w:rsidRDefault="00000000">
      <w:pPr>
        <w:pStyle w:val="ListBullet"/>
      </w:pPr>
      <w:r>
        <w:t>Agile, Scrum, Jira, Team Mentoring, Code Reviews</w:t>
      </w:r>
    </w:p>
    <w:p w14:paraId="4AEDF9A7" w14:textId="77777777" w:rsidR="00534B43" w:rsidRDefault="00000000">
      <w:pPr>
        <w:pStyle w:val="Heading1"/>
      </w:pPr>
      <w:r>
        <w:lastRenderedPageBreak/>
        <w:t>Professional Experience</w:t>
      </w:r>
    </w:p>
    <w:p w14:paraId="268F4985" w14:textId="77777777" w:rsidR="00534B43" w:rsidRDefault="00000000">
      <w:r>
        <w:rPr>
          <w:b/>
        </w:rPr>
        <w:t>SecurEyes Techno Services Pvt. Ltd. – Bengaluru, India (Hybrid)</w:t>
      </w:r>
    </w:p>
    <w:p w14:paraId="587B7B70" w14:textId="15CAEC40" w:rsidR="00534B43" w:rsidRDefault="00000000">
      <w:r>
        <w:t>Full Stack Developer — Apr 202</w:t>
      </w:r>
      <w:r w:rsidR="00B222D3">
        <w:t>3</w:t>
      </w:r>
      <w:r>
        <w:t xml:space="preserve"> – Present</w:t>
      </w:r>
    </w:p>
    <w:p w14:paraId="143B56B3" w14:textId="4A6A388B" w:rsidR="00534B43" w:rsidRDefault="00000000">
      <w:pPr>
        <w:pStyle w:val="ListBullet"/>
      </w:pPr>
      <w:r>
        <w:t>Developed SE</w:t>
      </w:r>
      <w:r w:rsidR="00AB0940">
        <w:t xml:space="preserve"> </w:t>
      </w:r>
      <w:r>
        <w:t>T</w:t>
      </w:r>
      <w:r w:rsidR="00AB0940">
        <w:t>P-T</w:t>
      </w:r>
      <w:r>
        <w:t>rac using Angular, Node.js, Express.js, and MSSQL</w:t>
      </w:r>
    </w:p>
    <w:p w14:paraId="4379D0CB" w14:textId="1BA8C000" w:rsidR="00534B43" w:rsidRDefault="00000000">
      <w:pPr>
        <w:pStyle w:val="ListBullet"/>
      </w:pPr>
      <w:r>
        <w:t>I</w:t>
      </w:r>
      <w:r w:rsidR="00184238">
        <w:t xml:space="preserve">nternationalization </w:t>
      </w:r>
      <w:r w:rsidR="008C2738">
        <w:t>(i18n)</w:t>
      </w:r>
      <w:r>
        <w:t xml:space="preserve"> </w:t>
      </w:r>
      <w:r w:rsidR="008C2738">
        <w:t xml:space="preserve">support </w:t>
      </w:r>
      <w:r>
        <w:t>(English, Arabic, French) and multi-tenant architecture</w:t>
      </w:r>
    </w:p>
    <w:p w14:paraId="334BC554" w14:textId="77777777" w:rsidR="00534B43" w:rsidRDefault="00000000">
      <w:pPr>
        <w:pStyle w:val="ListBullet"/>
      </w:pPr>
      <w:r>
        <w:t>Created .exe installer with Inno Setup for product deployment</w:t>
      </w:r>
    </w:p>
    <w:p w14:paraId="7CDDE939" w14:textId="77777777" w:rsidR="00534B43" w:rsidRDefault="00000000">
      <w:pPr>
        <w:pStyle w:val="ListBullet"/>
      </w:pPr>
      <w:r>
        <w:t>Resolved OWASP vulnerabilities and managed Jenkins CI/CD with Nginx</w:t>
      </w:r>
    </w:p>
    <w:p w14:paraId="3E64AA03" w14:textId="581A72DD" w:rsidR="006A70A4" w:rsidRDefault="006A70A4">
      <w:pPr>
        <w:pStyle w:val="ListBullet"/>
      </w:pPr>
      <w:r w:rsidRPr="006A70A4">
        <w:t>Reduced onboarding time by 30% using automation scripts.</w:t>
      </w:r>
    </w:p>
    <w:p w14:paraId="68493B5F" w14:textId="77777777" w:rsidR="00534B43" w:rsidRDefault="00000000">
      <w:r>
        <w:t>Key Projects:</w:t>
      </w:r>
    </w:p>
    <w:p w14:paraId="5C779B87" w14:textId="12B2A791" w:rsidR="00534B43" w:rsidRDefault="00000000">
      <w:pPr>
        <w:pStyle w:val="ListBullet"/>
      </w:pPr>
      <w:r>
        <w:t xml:space="preserve">SE-TP Trac – </w:t>
      </w:r>
      <w:r w:rsidR="00184238">
        <w:t>internationalization (i18n)</w:t>
      </w:r>
      <w:r>
        <w:t xml:space="preserve"> and multi-tenant </w:t>
      </w:r>
      <w:r w:rsidR="00AB0940">
        <w:t>Risk</w:t>
      </w:r>
      <w:r>
        <w:t xml:space="preserve"> platform</w:t>
      </w:r>
    </w:p>
    <w:p w14:paraId="73967915" w14:textId="77777777" w:rsidR="00534B43" w:rsidRDefault="00000000">
      <w:pPr>
        <w:pStyle w:val="ListBullet"/>
      </w:pPr>
      <w:r>
        <w:t>SE-Product Subscription – Subscription management</w:t>
      </w:r>
    </w:p>
    <w:p w14:paraId="6EB0222C" w14:textId="77777777" w:rsidR="00534B43" w:rsidRDefault="00000000">
      <w:pPr>
        <w:pStyle w:val="ListBullet"/>
      </w:pPr>
      <w:r>
        <w:t>SE-Testing Tool – Electron.js app for Email, AD, DB testing</w:t>
      </w:r>
    </w:p>
    <w:p w14:paraId="761BE273" w14:textId="13CE8E12" w:rsidR="00534B43" w:rsidRDefault="00000000">
      <w:pPr>
        <w:pStyle w:val="ListBullet"/>
      </w:pPr>
      <w:r>
        <w:t xml:space="preserve">SE-Timeline Trac – </w:t>
      </w:r>
      <w:r w:rsidR="00695018" w:rsidRPr="00695018">
        <w:t>Built SE-Timeline tool that tracked 500+ project tasks via Excel upload</w:t>
      </w:r>
    </w:p>
    <w:p w14:paraId="26CB4858" w14:textId="77777777" w:rsidR="00534B43" w:rsidRDefault="00000000">
      <w:r>
        <w:rPr>
          <w:b/>
        </w:rPr>
        <w:t>Aspire Edu-Soft Pvt. Ltd. – Udaipur, India (Hybrid)</w:t>
      </w:r>
    </w:p>
    <w:p w14:paraId="5FA32777" w14:textId="77777777" w:rsidR="00534B43" w:rsidRDefault="00000000">
      <w:r>
        <w:t>MEAN Stack Developer — Apr 2022 – Jul 2023</w:t>
      </w:r>
    </w:p>
    <w:p w14:paraId="112DF5B9" w14:textId="77777777" w:rsidR="00534B43" w:rsidRDefault="00000000">
      <w:pPr>
        <w:pStyle w:val="ListBullet"/>
      </w:pPr>
      <w:r>
        <w:t>Led 30+ projects – hotel systems, websites, edtech apps</w:t>
      </w:r>
    </w:p>
    <w:p w14:paraId="2B38667E" w14:textId="77777777" w:rsidR="00534B43" w:rsidRDefault="00000000">
      <w:pPr>
        <w:pStyle w:val="ListBullet"/>
      </w:pPr>
      <w:r>
        <w:t>Tech Stack: Angular, Node.js, NestJS, Laravel, MySQL, Sequelize</w:t>
      </w:r>
    </w:p>
    <w:p w14:paraId="2DC0B0AA" w14:textId="77777777" w:rsidR="00534B43" w:rsidRDefault="00000000">
      <w:r>
        <w:rPr>
          <w:b/>
        </w:rPr>
        <w:t>Rudrohom Contrade Pvt. Ltd. – Udaipur, India (On-site)</w:t>
      </w:r>
    </w:p>
    <w:p w14:paraId="544628C6" w14:textId="77777777" w:rsidR="00534B43" w:rsidRDefault="00000000">
      <w:r>
        <w:t>Junior Mobile App Developer — Jan 2022 – Mar 2022</w:t>
      </w:r>
    </w:p>
    <w:p w14:paraId="2297048E" w14:textId="77777777" w:rsidR="00534B43" w:rsidRDefault="00000000">
      <w:pPr>
        <w:pStyle w:val="ListBullet"/>
      </w:pPr>
      <w:r>
        <w:t>Built hybrid mobile apps using Angular + Flutter</w:t>
      </w:r>
    </w:p>
    <w:p w14:paraId="6FBEC7F6" w14:textId="17D4BD2E" w:rsidR="00103D29" w:rsidRDefault="00000000" w:rsidP="00500ABF">
      <w:pPr>
        <w:pStyle w:val="ListBullet"/>
      </w:pPr>
      <w:r>
        <w:t>Used NGXS for state management, SEO optimized UI</w:t>
      </w:r>
    </w:p>
    <w:p w14:paraId="26BEED00" w14:textId="77777777" w:rsidR="00534B43" w:rsidRDefault="00000000" w:rsidP="00500ABF">
      <w:pPr>
        <w:pStyle w:val="Heading1"/>
        <w:spacing w:line="240" w:lineRule="auto"/>
      </w:pPr>
      <w:r>
        <w:t>Education</w:t>
      </w:r>
    </w:p>
    <w:p w14:paraId="4486DB11" w14:textId="77777777" w:rsidR="00103D29" w:rsidRDefault="00103D29" w:rsidP="00500ABF">
      <w:pPr>
        <w:pStyle w:val="ListBullet"/>
        <w:spacing w:line="240" w:lineRule="auto"/>
      </w:pPr>
      <w:r>
        <w:t>BCA – Bachelor of Computer Applications - MDS University Ajmer Rajasthan (2018 – 2021)</w:t>
      </w:r>
    </w:p>
    <w:p w14:paraId="048F0487" w14:textId="77777777" w:rsidR="00103D29" w:rsidRDefault="00103D29" w:rsidP="00500ABF">
      <w:pPr>
        <w:pStyle w:val="ListBullet"/>
        <w:spacing w:line="240" w:lineRule="auto"/>
      </w:pPr>
      <w:r w:rsidRPr="0095259C">
        <w:t>Senior Secondary (Science – Mathematics), Govt. Sr. Sec. School, Bhilwara Rajasthan (2017)</w:t>
      </w:r>
    </w:p>
    <w:p w14:paraId="2C8C0407" w14:textId="77777777" w:rsidR="00534B43" w:rsidRDefault="00000000" w:rsidP="00EB143E">
      <w:pPr>
        <w:pStyle w:val="Heading1"/>
        <w:spacing w:line="240" w:lineRule="auto"/>
      </w:pPr>
      <w:r>
        <w:t>Certifications</w:t>
      </w:r>
    </w:p>
    <w:p w14:paraId="12833C30" w14:textId="77777777" w:rsidR="00534B43" w:rsidRDefault="00000000" w:rsidP="00EB143E">
      <w:pPr>
        <w:pStyle w:val="ListBullet"/>
        <w:spacing w:line="240" w:lineRule="auto"/>
      </w:pPr>
      <w:r>
        <w:t>Ingenious Innovator – SecurEyes Techno Services Pvt. Ltd.</w:t>
      </w:r>
    </w:p>
    <w:p w14:paraId="4FA8C764" w14:textId="77777777" w:rsidR="00534B43" w:rsidRDefault="00000000" w:rsidP="00EB143E">
      <w:pPr>
        <w:pStyle w:val="Heading1"/>
        <w:spacing w:line="240" w:lineRule="auto"/>
      </w:pPr>
      <w:r>
        <w:t>Languages</w:t>
      </w:r>
    </w:p>
    <w:p w14:paraId="18F62BE2" w14:textId="77777777" w:rsidR="00534B43" w:rsidRDefault="00000000" w:rsidP="00EB143E">
      <w:pPr>
        <w:pStyle w:val="ListBullet"/>
        <w:spacing w:line="240" w:lineRule="auto"/>
      </w:pPr>
      <w:r>
        <w:t>English – Professional Proficiency</w:t>
      </w:r>
    </w:p>
    <w:p w14:paraId="015BF00F" w14:textId="761949F4" w:rsidR="00BF7964" w:rsidRDefault="00000000" w:rsidP="00EB143E">
      <w:pPr>
        <w:pStyle w:val="ListBullet"/>
        <w:spacing w:line="240" w:lineRule="auto"/>
      </w:pPr>
      <w:r>
        <w:t>Hindi Native / Full Proficiency</w:t>
      </w:r>
    </w:p>
    <w:p w14:paraId="4BAD4AE3" w14:textId="74B5ADE4" w:rsidR="00F21EEE" w:rsidRPr="00F21EEE" w:rsidRDefault="00F21EEE" w:rsidP="00F21EEE">
      <w:pPr>
        <w:pStyle w:val="Heading1"/>
      </w:pPr>
      <w:r w:rsidRPr="00F21EEE">
        <w:rPr>
          <w:lang w:val="en-IN"/>
        </w:rPr>
        <w:t>Personality</w:t>
      </w:r>
      <w:r w:rsidR="00413688">
        <w:rPr>
          <w:lang w:val="en-IN"/>
        </w:rPr>
        <w:t xml:space="preserve"> </w:t>
      </w:r>
      <w:r w:rsidR="00413688" w:rsidRPr="00413688">
        <w:t>Traits</w:t>
      </w:r>
    </w:p>
    <w:p w14:paraId="7F85305C" w14:textId="59AD58B0" w:rsidR="00F21EEE" w:rsidRPr="00F21EEE" w:rsidRDefault="00F21EEE" w:rsidP="00F21EEE">
      <w:pPr>
        <w:pStyle w:val="ListBullet"/>
        <w:numPr>
          <w:ilvl w:val="0"/>
          <w:numId w:val="10"/>
        </w:numPr>
        <w:rPr>
          <w:lang w:val="en-IN"/>
        </w:rPr>
      </w:pPr>
      <w:r w:rsidRPr="00F21EEE">
        <w:rPr>
          <w:lang w:val="en-IN"/>
        </w:rPr>
        <w:t xml:space="preserve">Quick Learner </w:t>
      </w:r>
      <w:r>
        <w:rPr>
          <w:lang w:val="en-IN"/>
        </w:rPr>
        <w:t xml:space="preserve">and </w:t>
      </w:r>
      <w:r w:rsidRPr="00F21EEE">
        <w:rPr>
          <w:lang w:val="en-IN"/>
        </w:rPr>
        <w:t>Strong Problem-Solving</w:t>
      </w:r>
    </w:p>
    <w:p w14:paraId="5463AF01" w14:textId="5B8D64A9" w:rsidR="00F21EEE" w:rsidRPr="00F21EEE" w:rsidRDefault="00F21EEE" w:rsidP="00F21EEE">
      <w:pPr>
        <w:pStyle w:val="ListBullet"/>
        <w:numPr>
          <w:ilvl w:val="0"/>
          <w:numId w:val="10"/>
        </w:numPr>
        <w:rPr>
          <w:lang w:val="en-IN"/>
        </w:rPr>
      </w:pPr>
      <w:r w:rsidRPr="00F21EEE">
        <w:rPr>
          <w:lang w:val="en-IN"/>
        </w:rPr>
        <w:t>Passionate about Clean Code and Scalable Architecture</w:t>
      </w:r>
    </w:p>
    <w:sectPr w:rsidR="00F21EEE" w:rsidRPr="00F21EEE" w:rsidSect="00DC18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E723D2"/>
    <w:multiLevelType w:val="multilevel"/>
    <w:tmpl w:val="C6FA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FC2BA6"/>
    <w:multiLevelType w:val="hybridMultilevel"/>
    <w:tmpl w:val="4F20E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00553"/>
    <w:multiLevelType w:val="hybridMultilevel"/>
    <w:tmpl w:val="C1D81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438950">
    <w:abstractNumId w:val="8"/>
  </w:num>
  <w:num w:numId="2" w16cid:durableId="230775671">
    <w:abstractNumId w:val="6"/>
  </w:num>
  <w:num w:numId="3" w16cid:durableId="248396064">
    <w:abstractNumId w:val="5"/>
  </w:num>
  <w:num w:numId="4" w16cid:durableId="1796213395">
    <w:abstractNumId w:val="4"/>
  </w:num>
  <w:num w:numId="5" w16cid:durableId="417407942">
    <w:abstractNumId w:val="7"/>
  </w:num>
  <w:num w:numId="6" w16cid:durableId="270208720">
    <w:abstractNumId w:val="3"/>
  </w:num>
  <w:num w:numId="7" w16cid:durableId="767240957">
    <w:abstractNumId w:val="2"/>
  </w:num>
  <w:num w:numId="8" w16cid:durableId="687871826">
    <w:abstractNumId w:val="1"/>
  </w:num>
  <w:num w:numId="9" w16cid:durableId="1388605071">
    <w:abstractNumId w:val="0"/>
  </w:num>
  <w:num w:numId="10" w16cid:durableId="317423128">
    <w:abstractNumId w:val="9"/>
  </w:num>
  <w:num w:numId="11" w16cid:durableId="294993559">
    <w:abstractNumId w:val="11"/>
  </w:num>
  <w:num w:numId="12" w16cid:durableId="4368733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661D"/>
    <w:rsid w:val="000D0AC1"/>
    <w:rsid w:val="000D75FF"/>
    <w:rsid w:val="00103D29"/>
    <w:rsid w:val="0015074B"/>
    <w:rsid w:val="00176077"/>
    <w:rsid w:val="00184238"/>
    <w:rsid w:val="001E64B4"/>
    <w:rsid w:val="001F14C0"/>
    <w:rsid w:val="0022328B"/>
    <w:rsid w:val="00256EAC"/>
    <w:rsid w:val="0029639D"/>
    <w:rsid w:val="0032343C"/>
    <w:rsid w:val="00326F90"/>
    <w:rsid w:val="003A4938"/>
    <w:rsid w:val="004013C0"/>
    <w:rsid w:val="00413688"/>
    <w:rsid w:val="004F1D91"/>
    <w:rsid w:val="00500ABF"/>
    <w:rsid w:val="00534B43"/>
    <w:rsid w:val="00604ADD"/>
    <w:rsid w:val="00626FBF"/>
    <w:rsid w:val="00695018"/>
    <w:rsid w:val="006A70A4"/>
    <w:rsid w:val="006C0B38"/>
    <w:rsid w:val="007A0047"/>
    <w:rsid w:val="007A71E0"/>
    <w:rsid w:val="00846964"/>
    <w:rsid w:val="008956E6"/>
    <w:rsid w:val="008C2738"/>
    <w:rsid w:val="00980394"/>
    <w:rsid w:val="0099244A"/>
    <w:rsid w:val="00A41ED4"/>
    <w:rsid w:val="00A66A80"/>
    <w:rsid w:val="00AA1D8D"/>
    <w:rsid w:val="00AB0940"/>
    <w:rsid w:val="00B146F1"/>
    <w:rsid w:val="00B17B85"/>
    <w:rsid w:val="00B222D3"/>
    <w:rsid w:val="00B47730"/>
    <w:rsid w:val="00B5211E"/>
    <w:rsid w:val="00BF7964"/>
    <w:rsid w:val="00CB0664"/>
    <w:rsid w:val="00CE3080"/>
    <w:rsid w:val="00CF3C06"/>
    <w:rsid w:val="00D65184"/>
    <w:rsid w:val="00DC0608"/>
    <w:rsid w:val="00DC18B9"/>
    <w:rsid w:val="00DD7D22"/>
    <w:rsid w:val="00EB143E"/>
    <w:rsid w:val="00ED5A39"/>
    <w:rsid w:val="00F21E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EA45B9"/>
  <w14:defaultImageDpi w14:val="300"/>
  <w15:docId w15:val="{5CE910F8-6129-4ACB-8EC6-E8398BF0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3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MD Sajid</cp:lastModifiedBy>
  <cp:revision>27</cp:revision>
  <dcterms:created xsi:type="dcterms:W3CDTF">2025-06-19T18:15:00Z</dcterms:created>
  <dcterms:modified xsi:type="dcterms:W3CDTF">2025-08-17T14:14:00Z</dcterms:modified>
  <cp:category/>
</cp:coreProperties>
</file>